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0EE5" w:rsidRDefault="00207166">
      <w:pPr>
        <w:pStyle w:val="Heading1"/>
        <w:rPr>
          <w:sz w:val="52"/>
          <w:szCs w:val="52"/>
          <w:u w:val="single"/>
        </w:rPr>
      </w:pPr>
      <w:r w:rsidRPr="00207166">
        <w:rPr>
          <w:sz w:val="52"/>
          <w:szCs w:val="52"/>
          <w:u w:val="single"/>
        </w:rPr>
        <w:t>Mobile Camera Application to Monitor Residential Society Vehicle Activity</w:t>
      </w:r>
      <w:r>
        <w:rPr>
          <w:sz w:val="52"/>
          <w:szCs w:val="52"/>
          <w:u w:val="single"/>
        </w:rPr>
        <w:t xml:space="preserve"> </w:t>
      </w:r>
      <w:r w:rsidR="003B2966">
        <w:rPr>
          <w:sz w:val="52"/>
          <w:szCs w:val="52"/>
          <w:u w:val="single"/>
        </w:rPr>
        <w:t>with Python Setup Instructions</w:t>
      </w:r>
    </w:p>
    <w:p w:rsidR="007E0EE5" w:rsidRDefault="003B2966">
      <w:pPr>
        <w:pStyle w:val="Heading2"/>
        <w:rPr>
          <w:sz w:val="32"/>
          <w:szCs w:val="32"/>
        </w:rPr>
      </w:pPr>
      <w:r>
        <w:rPr>
          <w:sz w:val="32"/>
          <w:szCs w:val="32"/>
        </w:rPr>
        <w:t>1. Introduction</w:t>
      </w:r>
      <w:bookmarkStart w:id="0" w:name="_GoBack"/>
      <w:bookmarkEnd w:id="0"/>
    </w:p>
    <w:p w:rsidR="007E0EE5" w:rsidRDefault="003B2966">
      <w:pPr>
        <w:rPr>
          <w:sz w:val="28"/>
          <w:szCs w:val="28"/>
        </w:rPr>
      </w:pPr>
      <w:r>
        <w:rPr>
          <w:sz w:val="28"/>
          <w:szCs w:val="28"/>
        </w:rPr>
        <w:t>Objective:</w:t>
      </w:r>
    </w:p>
    <w:p w:rsidR="007E0EE5" w:rsidRDefault="003B2966">
      <w:pPr>
        <w:rPr>
          <w:sz w:val="28"/>
          <w:szCs w:val="28"/>
        </w:rPr>
      </w:pPr>
      <w:r>
        <w:rPr>
          <w:sz w:val="28"/>
          <w:szCs w:val="28"/>
        </w:rPr>
        <w:t>The objective of this project is to develop an Automatic Number Plate Recognition (ANPR) system using machine learning models integrated with a Django web application. The system is designed to identify vehicle number plates and classify vehicles as either residents or non-residents.</w:t>
      </w:r>
    </w:p>
    <w:p w:rsidR="007E0EE5" w:rsidRDefault="003B2966">
      <w:pPr>
        <w:rPr>
          <w:sz w:val="28"/>
          <w:szCs w:val="28"/>
        </w:rPr>
      </w:pPr>
      <w:r>
        <w:rPr>
          <w:sz w:val="28"/>
          <w:szCs w:val="28"/>
        </w:rPr>
        <w:t>Motivation:</w:t>
      </w:r>
    </w:p>
    <w:p w:rsidR="007E0EE5" w:rsidRDefault="003B2966">
      <w:pPr>
        <w:rPr>
          <w:sz w:val="28"/>
          <w:szCs w:val="28"/>
        </w:rPr>
      </w:pPr>
      <w:r>
        <w:rPr>
          <w:sz w:val="28"/>
          <w:szCs w:val="28"/>
        </w:rPr>
        <w:t>The ANPR system enhances security by automating vehicle identification and access control in residential areas, facilitating efficient monitoring and improving community safety.</w:t>
      </w:r>
    </w:p>
    <w:p w:rsidR="007E0EE5" w:rsidRDefault="003B2966">
      <w:pPr>
        <w:pStyle w:val="Heading2"/>
        <w:rPr>
          <w:sz w:val="32"/>
          <w:szCs w:val="32"/>
        </w:rPr>
      </w:pPr>
      <w:r>
        <w:rPr>
          <w:sz w:val="32"/>
          <w:szCs w:val="32"/>
        </w:rPr>
        <w:t>2. Project Setup</w:t>
      </w:r>
    </w:p>
    <w:p w:rsidR="007E0EE5" w:rsidRDefault="003B2966">
      <w:pPr>
        <w:rPr>
          <w:sz w:val="28"/>
          <w:szCs w:val="28"/>
        </w:rPr>
      </w:pPr>
      <w:r>
        <w:rPr>
          <w:sz w:val="28"/>
          <w:szCs w:val="28"/>
        </w:rPr>
        <w:t>Python Version:</w:t>
      </w:r>
    </w:p>
    <w:p w:rsidR="007E0EE5" w:rsidRDefault="003B2966">
      <w:pPr>
        <w:rPr>
          <w:sz w:val="28"/>
          <w:szCs w:val="28"/>
        </w:rPr>
      </w:pPr>
      <w:r>
        <w:rPr>
          <w:sz w:val="28"/>
          <w:szCs w:val="28"/>
        </w:rPr>
        <w:t>The project requires Python 3.8.5 due to specific library compatibility with Django and machine learning dependencies. If Python 3.8.5 is not automatically selected, follow the instructions below to set it up manually.</w:t>
      </w:r>
    </w:p>
    <w:p w:rsidR="007E0EE5" w:rsidRDefault="003B2966">
      <w:pPr>
        <w:pStyle w:val="Heading2"/>
        <w:rPr>
          <w:sz w:val="32"/>
          <w:szCs w:val="32"/>
        </w:rPr>
      </w:pPr>
      <w:r>
        <w:rPr>
          <w:sz w:val="32"/>
          <w:szCs w:val="32"/>
        </w:rPr>
        <w:t>3. Configuring Python 3.8.5 in Visual Studio Code</w:t>
      </w:r>
    </w:p>
    <w:p w:rsidR="007E0EE5" w:rsidRDefault="003B2966">
      <w:pPr>
        <w:rPr>
          <w:sz w:val="28"/>
          <w:szCs w:val="28"/>
        </w:rPr>
      </w:pPr>
      <w:r>
        <w:rPr>
          <w:sz w:val="28"/>
          <w:szCs w:val="28"/>
        </w:rPr>
        <w:t>1. Install Python 3.8.5</w:t>
      </w:r>
    </w:p>
    <w:p w:rsidR="007E0EE5" w:rsidRDefault="003B2966">
      <w:pPr>
        <w:rPr>
          <w:sz w:val="28"/>
          <w:szCs w:val="28"/>
        </w:rPr>
      </w:pPr>
      <w:r>
        <w:rPr>
          <w:sz w:val="28"/>
          <w:szCs w:val="28"/>
        </w:rPr>
        <w:t>Start by downloading and installing Python 3.8.5 on your system.</w:t>
      </w:r>
    </w:p>
    <w:p w:rsidR="007E0EE5" w:rsidRDefault="003B2966">
      <w:pPr>
        <w:rPr>
          <w:sz w:val="28"/>
          <w:szCs w:val="28"/>
        </w:rPr>
      </w:pPr>
      <w:r>
        <w:rPr>
          <w:sz w:val="28"/>
          <w:szCs w:val="28"/>
        </w:rPr>
        <w:t>2. Check Python Version in VS Code</w:t>
      </w:r>
    </w:p>
    <w:p w:rsidR="007E0EE5" w:rsidRDefault="003B2966">
      <w:pPr>
        <w:rPr>
          <w:sz w:val="28"/>
          <w:szCs w:val="28"/>
        </w:rPr>
      </w:pPr>
      <w:r>
        <w:rPr>
          <w:sz w:val="28"/>
          <w:szCs w:val="28"/>
        </w:rPr>
        <w:t>- Open Visual Studio Code, press Ctrl + Shift + P, and select 'Python: Select Interpreter.'</w:t>
      </w:r>
    </w:p>
    <w:p w:rsidR="007E0EE5" w:rsidRDefault="003B2966">
      <w:pPr>
        <w:rPr>
          <w:sz w:val="28"/>
          <w:szCs w:val="28"/>
        </w:rPr>
      </w:pPr>
      <w:r>
        <w:rPr>
          <w:sz w:val="28"/>
          <w:szCs w:val="28"/>
        </w:rPr>
        <w:t>- Look for Python 3.8.5 in the list and select it.</w:t>
      </w:r>
    </w:p>
    <w:p w:rsidR="007E0EE5" w:rsidRDefault="003B2966">
      <w:pPr>
        <w:rPr>
          <w:sz w:val="28"/>
          <w:szCs w:val="28"/>
        </w:rPr>
      </w:pPr>
      <w:r>
        <w:rPr>
          <w:sz w:val="28"/>
          <w:szCs w:val="28"/>
        </w:rPr>
        <w:t>- Open a terminal in VS Code and type python --version to confirm that Python 3.8.5 is active.</w:t>
      </w:r>
    </w:p>
    <w:p w:rsidR="007E0EE5" w:rsidRDefault="003B2966">
      <w:pPr>
        <w:rPr>
          <w:sz w:val="28"/>
          <w:szCs w:val="28"/>
        </w:rPr>
      </w:pPr>
      <w:r>
        <w:rPr>
          <w:sz w:val="28"/>
          <w:szCs w:val="28"/>
        </w:rPr>
        <w:lastRenderedPageBreak/>
        <w:t>3. Set Up Environment Variables (If Required)</w:t>
      </w:r>
    </w:p>
    <w:p w:rsidR="007E0EE5" w:rsidRDefault="003B2966">
      <w:pPr>
        <w:rPr>
          <w:sz w:val="28"/>
          <w:szCs w:val="28"/>
        </w:rPr>
      </w:pPr>
      <w:r>
        <w:rPr>
          <w:sz w:val="28"/>
          <w:szCs w:val="28"/>
        </w:rPr>
        <w:t>If Python 3.8.5 does not appear in the VS Code interpreter list, follow these steps:</w:t>
      </w:r>
    </w:p>
    <w:p w:rsidR="007E0EE5" w:rsidRDefault="003B2966">
      <w:pPr>
        <w:rPr>
          <w:sz w:val="28"/>
          <w:szCs w:val="28"/>
        </w:rPr>
      </w:pPr>
      <w:r>
        <w:rPr>
          <w:sz w:val="28"/>
          <w:szCs w:val="28"/>
        </w:rPr>
        <w:t>- Open 'Edit the system environment variables' on your computer.</w:t>
      </w:r>
    </w:p>
    <w:p w:rsidR="007E0EE5" w:rsidRDefault="003B2966">
      <w:pPr>
        <w:rPr>
          <w:sz w:val="28"/>
          <w:szCs w:val="28"/>
        </w:rPr>
      </w:pPr>
      <w:r>
        <w:rPr>
          <w:sz w:val="28"/>
          <w:szCs w:val="28"/>
        </w:rPr>
        <w:t>- Select 'Environment Variables' and locate the 'Path' variable under 'System Variables.'</w:t>
      </w:r>
    </w:p>
    <w:p w:rsidR="007E0EE5" w:rsidRDefault="003B2966">
      <w:pPr>
        <w:rPr>
          <w:sz w:val="28"/>
          <w:szCs w:val="28"/>
        </w:rPr>
      </w:pPr>
      <w:r>
        <w:rPr>
          <w:sz w:val="28"/>
          <w:szCs w:val="28"/>
        </w:rPr>
        <w:t>- Click 'Edit' and add the path where Python 3.8.5 is installed (e.g., C:\Python38).</w:t>
      </w:r>
    </w:p>
    <w:p w:rsidR="007E0EE5" w:rsidRDefault="003B2966">
      <w:pPr>
        <w:rPr>
          <w:sz w:val="28"/>
          <w:szCs w:val="28"/>
        </w:rPr>
      </w:pPr>
      <w:r>
        <w:rPr>
          <w:sz w:val="28"/>
          <w:szCs w:val="28"/>
        </w:rPr>
        <w:t>- Restart VS Code and repeat the steps above to confirm that Python 3.8.5 is now available.</w:t>
      </w:r>
      <w:r>
        <w:rPr>
          <w:sz w:val="28"/>
          <w:szCs w:val="28"/>
        </w:rPr>
        <w:br/>
      </w:r>
    </w:p>
    <w:p w:rsidR="007E0EE5" w:rsidRDefault="003B2966">
      <w:pPr>
        <w:pStyle w:val="Heading2"/>
        <w:rPr>
          <w:sz w:val="32"/>
          <w:szCs w:val="32"/>
        </w:rPr>
      </w:pPr>
      <w:r>
        <w:rPr>
          <w:sz w:val="32"/>
          <w:szCs w:val="32"/>
        </w:rPr>
        <w:t>4. System Architecture and Workflow</w:t>
      </w:r>
    </w:p>
    <w:p w:rsidR="007E0EE5" w:rsidRDefault="003B2966">
      <w:pPr>
        <w:rPr>
          <w:sz w:val="28"/>
          <w:szCs w:val="28"/>
        </w:rPr>
      </w:pPr>
      <w:r>
        <w:rPr>
          <w:sz w:val="28"/>
          <w:szCs w:val="28"/>
        </w:rPr>
        <w:t>The ANPR system follows a structured workflow to achieve its goal of automated vehicle identification and classification. The workflow consists of the following steps:</w:t>
      </w:r>
    </w:p>
    <w:p w:rsidR="007E0EE5" w:rsidRDefault="003B2966">
      <w:pPr>
        <w:rPr>
          <w:sz w:val="28"/>
          <w:szCs w:val="28"/>
        </w:rPr>
      </w:pPr>
      <w:r>
        <w:rPr>
          <w:sz w:val="28"/>
          <w:szCs w:val="28"/>
        </w:rPr>
        <w:t>1. Step 1: Capture an image or video of vehicles entering the area.</w:t>
      </w:r>
    </w:p>
    <w:p w:rsidR="007E0EE5" w:rsidRDefault="003B2966">
      <w:pPr>
        <w:rPr>
          <w:sz w:val="28"/>
          <w:szCs w:val="28"/>
        </w:rPr>
      </w:pPr>
      <w:r>
        <w:rPr>
          <w:sz w:val="28"/>
          <w:szCs w:val="28"/>
        </w:rPr>
        <w:t>2. Step 2: Detect license plates in the images or video frames using OpenCV.</w:t>
      </w:r>
    </w:p>
    <w:p w:rsidR="007E0EE5" w:rsidRDefault="003B2966">
      <w:pPr>
        <w:rPr>
          <w:sz w:val="28"/>
          <w:szCs w:val="28"/>
        </w:rPr>
      </w:pPr>
      <w:r>
        <w:rPr>
          <w:sz w:val="28"/>
          <w:szCs w:val="28"/>
        </w:rPr>
        <w:t>3. Step 3: Extract text from the detected license plates using Tesseract OCR.</w:t>
      </w:r>
    </w:p>
    <w:p w:rsidR="007E0EE5" w:rsidRDefault="003B2966">
      <w:pPr>
        <w:rPr>
          <w:sz w:val="28"/>
          <w:szCs w:val="28"/>
        </w:rPr>
      </w:pPr>
      <w:r>
        <w:rPr>
          <w:sz w:val="28"/>
          <w:szCs w:val="28"/>
        </w:rPr>
        <w:t>4. Step 4: Cross-reference the extracted data with a resident database to classify vehicles as either resident or non-resident.</w:t>
      </w:r>
      <w:r>
        <w:rPr>
          <w:sz w:val="28"/>
          <w:szCs w:val="28"/>
        </w:rPr>
        <w:br/>
      </w:r>
    </w:p>
    <w:p w:rsidR="007E0EE5" w:rsidRDefault="003B2966">
      <w:pPr>
        <w:pStyle w:val="Heading2"/>
        <w:rPr>
          <w:sz w:val="32"/>
          <w:szCs w:val="32"/>
        </w:rPr>
      </w:pPr>
      <w:r>
        <w:rPr>
          <w:sz w:val="32"/>
          <w:szCs w:val="32"/>
        </w:rPr>
        <w:t>5. Step-by-Step Implementation</w:t>
      </w:r>
    </w:p>
    <w:p w:rsidR="007E0EE5" w:rsidRDefault="003B2966">
      <w:pPr>
        <w:rPr>
          <w:sz w:val="28"/>
          <w:szCs w:val="28"/>
        </w:rPr>
      </w:pPr>
      <w:r>
        <w:rPr>
          <w:sz w:val="28"/>
          <w:szCs w:val="28"/>
        </w:rPr>
        <w:t>1. Extract Project Folder</w:t>
      </w:r>
    </w:p>
    <w:p w:rsidR="007E0EE5" w:rsidRDefault="003B2966">
      <w:pPr>
        <w:rPr>
          <w:sz w:val="28"/>
          <w:szCs w:val="28"/>
        </w:rPr>
      </w:pPr>
      <w:r>
        <w:rPr>
          <w:sz w:val="28"/>
          <w:szCs w:val="28"/>
        </w:rPr>
        <w:t>Extract the provided project folder and navigate to the main project directory.</w:t>
      </w:r>
    </w:p>
    <w:p w:rsidR="007E0EE5" w:rsidRDefault="00C247B7">
      <w:pPr>
        <w:rPr>
          <w:sz w:val="28"/>
          <w:szCs w:val="28"/>
        </w:rPr>
      </w:pPr>
      <w:r>
        <w:rPr>
          <w:sz w:val="28"/>
          <w:szCs w:val="28"/>
        </w:rPr>
        <w:t>2</w:t>
      </w:r>
      <w:r w:rsidR="003B2966">
        <w:rPr>
          <w:sz w:val="28"/>
          <w:szCs w:val="28"/>
        </w:rPr>
        <w:t>. Install Required Libraries</w:t>
      </w:r>
    </w:p>
    <w:p w:rsidR="007E0EE5" w:rsidRDefault="003B2966">
      <w:pPr>
        <w:rPr>
          <w:sz w:val="28"/>
          <w:szCs w:val="28"/>
        </w:rPr>
      </w:pPr>
      <w:r>
        <w:rPr>
          <w:sz w:val="28"/>
          <w:szCs w:val="28"/>
        </w:rPr>
        <w:t>Run the following command in your terminal to install the necessary libraries:</w:t>
      </w:r>
    </w:p>
    <w:p w:rsidR="007E0EE5" w:rsidRDefault="003B2966">
      <w:pPr>
        <w:rPr>
          <w:sz w:val="28"/>
          <w:szCs w:val="28"/>
        </w:rPr>
      </w:pPr>
      <w:r>
        <w:rPr>
          <w:sz w:val="28"/>
          <w:szCs w:val="28"/>
        </w:rPr>
        <w:t>pip install Django==3.1.4 numpy==1.18.5 opencv-python==4.4.0.46 pytesseract==0.3.7 scikit-image==0.17.2 Keras==2.4.3 tensorflow==2.3.1</w:t>
      </w:r>
    </w:p>
    <w:p w:rsidR="007E0EE5" w:rsidRDefault="00C247B7">
      <w:pPr>
        <w:rPr>
          <w:sz w:val="28"/>
          <w:szCs w:val="28"/>
        </w:rPr>
      </w:pPr>
      <w:r>
        <w:rPr>
          <w:sz w:val="28"/>
          <w:szCs w:val="28"/>
        </w:rPr>
        <w:t>3</w:t>
      </w:r>
      <w:r w:rsidR="003B2966">
        <w:rPr>
          <w:sz w:val="28"/>
          <w:szCs w:val="28"/>
        </w:rPr>
        <w:t>. Run the Django Project</w:t>
      </w:r>
    </w:p>
    <w:p w:rsidR="007E0EE5" w:rsidRDefault="003B2966">
      <w:pPr>
        <w:rPr>
          <w:sz w:val="28"/>
          <w:szCs w:val="28"/>
        </w:rPr>
      </w:pPr>
      <w:r>
        <w:rPr>
          <w:sz w:val="28"/>
          <w:szCs w:val="28"/>
        </w:rPr>
        <w:t>- Migrate Database: Ensure that the database is set up by applying migrations:</w:t>
      </w:r>
    </w:p>
    <w:p w:rsidR="007E0EE5" w:rsidRDefault="003B2966">
      <w:pPr>
        <w:rPr>
          <w:sz w:val="28"/>
          <w:szCs w:val="28"/>
        </w:rPr>
      </w:pPr>
      <w:r>
        <w:rPr>
          <w:sz w:val="28"/>
          <w:szCs w:val="28"/>
        </w:rPr>
        <w:t>python manage.py migrate</w:t>
      </w:r>
    </w:p>
    <w:p w:rsidR="007E0EE5" w:rsidRDefault="003B2966">
      <w:pPr>
        <w:rPr>
          <w:sz w:val="28"/>
          <w:szCs w:val="28"/>
        </w:rPr>
      </w:pPr>
      <w:r>
        <w:rPr>
          <w:sz w:val="28"/>
          <w:szCs w:val="28"/>
        </w:rPr>
        <w:t>- Start Django Server: Once migrations are complete, start the Django server:</w:t>
      </w:r>
    </w:p>
    <w:p w:rsidR="007E0EE5" w:rsidRDefault="003B2966">
      <w:pPr>
        <w:rPr>
          <w:sz w:val="28"/>
          <w:szCs w:val="28"/>
        </w:rPr>
      </w:pPr>
      <w:r>
        <w:rPr>
          <w:sz w:val="28"/>
          <w:szCs w:val="28"/>
        </w:rPr>
        <w:lastRenderedPageBreak/>
        <w:t>python manage.py runserver</w:t>
      </w:r>
    </w:p>
    <w:p w:rsidR="007E0EE5" w:rsidRDefault="003B2966">
      <w:pPr>
        <w:rPr>
          <w:sz w:val="28"/>
          <w:szCs w:val="28"/>
        </w:rPr>
      </w:pPr>
      <w:r>
        <w:rPr>
          <w:sz w:val="28"/>
          <w:szCs w:val="28"/>
        </w:rPr>
        <w:t>- Access the application by navigating to http://127.0.0.1:8000 in your web browser.</w:t>
      </w:r>
    </w:p>
    <w:p w:rsidR="007E0EE5" w:rsidRDefault="00C247B7">
      <w:pPr>
        <w:rPr>
          <w:sz w:val="28"/>
          <w:szCs w:val="28"/>
        </w:rPr>
      </w:pPr>
      <w:r>
        <w:rPr>
          <w:sz w:val="28"/>
          <w:szCs w:val="28"/>
        </w:rPr>
        <w:t>4</w:t>
      </w:r>
      <w:r w:rsidR="003B2966">
        <w:rPr>
          <w:sz w:val="28"/>
          <w:szCs w:val="28"/>
        </w:rPr>
        <w:t>. Email Notifications</w:t>
      </w:r>
    </w:p>
    <w:p w:rsidR="007E0EE5" w:rsidRDefault="003B2966">
      <w:pPr>
        <w:rPr>
          <w:sz w:val="28"/>
          <w:szCs w:val="28"/>
        </w:rPr>
      </w:pPr>
      <w:r>
        <w:rPr>
          <w:sz w:val="28"/>
          <w:szCs w:val="28"/>
        </w:rPr>
        <w:t>Configure email notifications by setting up SMTP credentials in settings.py:</w:t>
      </w:r>
    </w:p>
    <w:p w:rsidR="007E0EE5" w:rsidRDefault="003B2966">
      <w:pPr>
        <w:rPr>
          <w:sz w:val="28"/>
          <w:szCs w:val="28"/>
        </w:rPr>
      </w:pPr>
      <w:r>
        <w:rPr>
          <w:sz w:val="28"/>
          <w:szCs w:val="28"/>
        </w:rPr>
        <w:t>EMAIL_HOST_USER = 'your-email@gmail.com'</w:t>
      </w:r>
    </w:p>
    <w:p w:rsidR="007E0EE5" w:rsidRDefault="003B2966">
      <w:pPr>
        <w:rPr>
          <w:sz w:val="28"/>
          <w:szCs w:val="28"/>
        </w:rPr>
      </w:pPr>
      <w:r>
        <w:rPr>
          <w:sz w:val="28"/>
          <w:szCs w:val="28"/>
        </w:rPr>
        <w:t>EMAIL_HOST_PASSWORD = 'your-email-password'</w:t>
      </w:r>
    </w:p>
    <w:p w:rsidR="007E0EE5" w:rsidRDefault="003B2966">
      <w:pPr>
        <w:rPr>
          <w:sz w:val="28"/>
          <w:szCs w:val="28"/>
        </w:rPr>
      </w:pPr>
      <w:r>
        <w:rPr>
          <w:sz w:val="28"/>
          <w:szCs w:val="28"/>
        </w:rPr>
        <w:t>This will enable the system to send notifications for non-resident vehicle entries.</w:t>
      </w:r>
      <w:r>
        <w:rPr>
          <w:sz w:val="28"/>
          <w:szCs w:val="28"/>
        </w:rPr>
        <w:br/>
      </w:r>
    </w:p>
    <w:p w:rsidR="007E0EE5" w:rsidRDefault="003B2966">
      <w:pPr>
        <w:pStyle w:val="Heading2"/>
        <w:rPr>
          <w:sz w:val="32"/>
          <w:szCs w:val="32"/>
        </w:rPr>
      </w:pPr>
      <w:r>
        <w:rPr>
          <w:sz w:val="32"/>
          <w:szCs w:val="32"/>
        </w:rPr>
        <w:t>6. Testing and Troubleshooting</w:t>
      </w:r>
    </w:p>
    <w:p w:rsidR="007E0EE5" w:rsidRDefault="003B2966">
      <w:pPr>
        <w:rPr>
          <w:sz w:val="28"/>
          <w:szCs w:val="28"/>
        </w:rPr>
      </w:pPr>
      <w:r>
        <w:rPr>
          <w:sz w:val="28"/>
          <w:szCs w:val="28"/>
        </w:rPr>
        <w:t>Testing:</w:t>
      </w:r>
    </w:p>
    <w:p w:rsidR="007E0EE5" w:rsidRDefault="003B2966">
      <w:pPr>
        <w:rPr>
          <w:sz w:val="28"/>
          <w:szCs w:val="28"/>
        </w:rPr>
      </w:pPr>
      <w:r>
        <w:rPr>
          <w:sz w:val="28"/>
          <w:szCs w:val="28"/>
        </w:rPr>
        <w:t>- Number Plate Detection: Test with sample images or video to ensure accurate license plate detection.</w:t>
      </w:r>
    </w:p>
    <w:p w:rsidR="007E0EE5" w:rsidRDefault="003B2966">
      <w:pPr>
        <w:rPr>
          <w:sz w:val="28"/>
          <w:szCs w:val="28"/>
        </w:rPr>
      </w:pPr>
      <w:r>
        <w:rPr>
          <w:sz w:val="28"/>
          <w:szCs w:val="28"/>
        </w:rPr>
        <w:t>- Resident/Non-Resident Classification: Confirm the system correctly identifies and classifies vehicles as resident or non-resident.</w:t>
      </w:r>
    </w:p>
    <w:p w:rsidR="007E0EE5" w:rsidRDefault="003B2966">
      <w:pPr>
        <w:rPr>
          <w:sz w:val="28"/>
          <w:szCs w:val="28"/>
        </w:rPr>
      </w:pPr>
      <w:r>
        <w:rPr>
          <w:sz w:val="28"/>
          <w:szCs w:val="28"/>
        </w:rPr>
        <w:t>- Email Notifications: Verify that email notifications are sent when a non-resident vehicle is detected.</w:t>
      </w:r>
    </w:p>
    <w:p w:rsidR="007E0EE5" w:rsidRDefault="003B2966">
      <w:pPr>
        <w:rPr>
          <w:sz w:val="28"/>
          <w:szCs w:val="28"/>
        </w:rPr>
      </w:pPr>
      <w:r>
        <w:rPr>
          <w:sz w:val="28"/>
          <w:szCs w:val="28"/>
        </w:rPr>
        <w:t>Troubleshooting:</w:t>
      </w:r>
    </w:p>
    <w:p w:rsidR="007E0EE5" w:rsidRDefault="003B2966">
      <w:pPr>
        <w:rPr>
          <w:sz w:val="28"/>
          <w:szCs w:val="28"/>
        </w:rPr>
      </w:pPr>
      <w:r>
        <w:rPr>
          <w:sz w:val="28"/>
          <w:szCs w:val="28"/>
        </w:rPr>
        <w:t>- Library Compatibility Issues: Ensure that all specified library versions are installed and compatible with Python 3.8.5.</w:t>
      </w:r>
    </w:p>
    <w:p w:rsidR="007E0EE5" w:rsidRDefault="003B2966">
      <w:pPr>
        <w:rPr>
          <w:sz w:val="28"/>
          <w:szCs w:val="28"/>
        </w:rPr>
      </w:pPr>
      <w:r>
        <w:rPr>
          <w:sz w:val="28"/>
          <w:szCs w:val="28"/>
        </w:rPr>
        <w:t>- Email Configuration Issues: Double-check SMTP settings if email notifications are not functioning correctly.</w:t>
      </w:r>
    </w:p>
    <w:p w:rsidR="007E0EE5" w:rsidRDefault="003B2966">
      <w:pPr>
        <w:pStyle w:val="Heading2"/>
        <w:rPr>
          <w:sz w:val="32"/>
          <w:szCs w:val="32"/>
        </w:rPr>
      </w:pPr>
      <w:r>
        <w:rPr>
          <w:sz w:val="32"/>
          <w:szCs w:val="32"/>
        </w:rPr>
        <w:t>7. Results and Conclusion</w:t>
      </w:r>
    </w:p>
    <w:p w:rsidR="007E0EE5" w:rsidRDefault="003B2966">
      <w:pPr>
        <w:rPr>
          <w:sz w:val="28"/>
          <w:szCs w:val="28"/>
        </w:rPr>
      </w:pPr>
      <w:r>
        <w:rPr>
          <w:sz w:val="28"/>
          <w:szCs w:val="28"/>
        </w:rPr>
        <w:t>Outcome:</w:t>
      </w:r>
    </w:p>
    <w:p w:rsidR="007E0EE5" w:rsidRDefault="003B2966">
      <w:pPr>
        <w:rPr>
          <w:sz w:val="28"/>
          <w:szCs w:val="28"/>
        </w:rPr>
      </w:pPr>
      <w:r>
        <w:rPr>
          <w:sz w:val="28"/>
          <w:szCs w:val="28"/>
        </w:rPr>
        <w:t>The ANPR system successfully automates the identification and classification of vehicles in real time, providing a robust and efficient method for managing vehicle access in residential areas. The system met project requirements for speed, accuracy, and scalability, enhancing community safety through automated security protocols.</w:t>
      </w:r>
    </w:p>
    <w:p w:rsidR="007E0EE5" w:rsidRDefault="003B2966">
      <w:pPr>
        <w:rPr>
          <w:sz w:val="28"/>
          <w:szCs w:val="28"/>
        </w:rPr>
      </w:pPr>
      <w:r>
        <w:rPr>
          <w:sz w:val="28"/>
          <w:szCs w:val="28"/>
        </w:rPr>
        <w:t>Future Enhancements:</w:t>
      </w:r>
    </w:p>
    <w:p w:rsidR="007E0EE5" w:rsidRDefault="003B2966">
      <w:pPr>
        <w:rPr>
          <w:sz w:val="28"/>
          <w:szCs w:val="28"/>
        </w:rPr>
      </w:pPr>
      <w:r>
        <w:rPr>
          <w:sz w:val="28"/>
          <w:szCs w:val="28"/>
        </w:rPr>
        <w:lastRenderedPageBreak/>
        <w:t xml:space="preserve">Potential improvements include expanding the training </w:t>
      </w:r>
      <w:r>
        <w:rPr>
          <w:sz w:val="28"/>
          <w:szCs w:val="28"/>
          <w:lang w:val="en-IN"/>
        </w:rPr>
        <w:t>data set</w:t>
      </w:r>
      <w:r>
        <w:rPr>
          <w:sz w:val="28"/>
          <w:szCs w:val="28"/>
        </w:rPr>
        <w:t xml:space="preserve"> for increased accuracy, integrating real-time alert functionalities, and extending the system’s capabilities to support additional vehicle types and larger areas.</w:t>
      </w:r>
    </w:p>
    <w:sectPr w:rsidR="007E0EE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32C1" w:rsidRDefault="00E832C1">
      <w:pPr>
        <w:spacing w:line="240" w:lineRule="auto"/>
      </w:pPr>
      <w:r>
        <w:separator/>
      </w:r>
    </w:p>
  </w:endnote>
  <w:endnote w:type="continuationSeparator" w:id="0">
    <w:p w:rsidR="00E832C1" w:rsidRDefault="00E832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32C1" w:rsidRDefault="00E832C1">
      <w:pPr>
        <w:spacing w:after="0"/>
      </w:pPr>
      <w:r>
        <w:separator/>
      </w:r>
    </w:p>
  </w:footnote>
  <w:footnote w:type="continuationSeparator" w:id="0">
    <w:p w:rsidR="00E832C1" w:rsidRDefault="00E832C1">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E"/>
    <w:multiLevelType w:val="singleLevel"/>
    <w:tmpl w:val="FFFFFF7E"/>
    <w:lvl w:ilvl="0">
      <w:start w:val="1"/>
      <w:numFmt w:val="decimal"/>
      <w:pStyle w:val="ListNumber3"/>
      <w:lvlText w:val="%1."/>
      <w:lvlJc w:val="left"/>
      <w:pPr>
        <w:tabs>
          <w:tab w:val="left" w:pos="1080"/>
        </w:tabs>
        <w:ind w:left="1080" w:hanging="360"/>
      </w:pPr>
    </w:lvl>
  </w:abstractNum>
  <w:abstractNum w:abstractNumId="1">
    <w:nsid w:val="FFFFFF7F"/>
    <w:multiLevelType w:val="singleLevel"/>
    <w:tmpl w:val="FFFFFF7F"/>
    <w:lvl w:ilvl="0">
      <w:start w:val="1"/>
      <w:numFmt w:val="decimal"/>
      <w:pStyle w:val="ListNumber2"/>
      <w:lvlText w:val="%1."/>
      <w:lvlJc w:val="left"/>
      <w:pPr>
        <w:tabs>
          <w:tab w:val="left" w:pos="720"/>
        </w:tabs>
        <w:ind w:left="720" w:hanging="360"/>
      </w:pPr>
    </w:lvl>
  </w:abstractNum>
  <w:abstractNum w:abstractNumId="2">
    <w:nsid w:val="FFFFFF82"/>
    <w:multiLevelType w:val="singleLevel"/>
    <w:tmpl w:val="FFFFFF82"/>
    <w:lvl w:ilvl="0">
      <w:start w:val="1"/>
      <w:numFmt w:val="bullet"/>
      <w:pStyle w:val="ListBullet3"/>
      <w:lvlText w:val=""/>
      <w:lvlJc w:val="left"/>
      <w:pPr>
        <w:tabs>
          <w:tab w:val="left" w:pos="1080"/>
        </w:tabs>
        <w:ind w:left="1080" w:hanging="360"/>
      </w:pPr>
      <w:rPr>
        <w:rFonts w:ascii="Symbol" w:hAnsi="Symbol" w:hint="default"/>
      </w:rPr>
    </w:lvl>
  </w:abstractNum>
  <w:abstractNum w:abstractNumId="3">
    <w:nsid w:val="FFFFFF83"/>
    <w:multiLevelType w:val="singleLevel"/>
    <w:tmpl w:val="FFFFFF83"/>
    <w:lvl w:ilvl="0">
      <w:start w:val="1"/>
      <w:numFmt w:val="bullet"/>
      <w:pStyle w:val="ListBullet2"/>
      <w:lvlText w:val=""/>
      <w:lvlJc w:val="left"/>
      <w:pPr>
        <w:tabs>
          <w:tab w:val="left" w:pos="720"/>
        </w:tabs>
        <w:ind w:left="720" w:hanging="360"/>
      </w:pPr>
      <w:rPr>
        <w:rFonts w:ascii="Symbol" w:hAnsi="Symbol" w:hint="default"/>
      </w:rPr>
    </w:lvl>
  </w:abstractNum>
  <w:abstractNum w:abstractNumId="4">
    <w:nsid w:val="FFFFFF88"/>
    <w:multiLevelType w:val="singleLevel"/>
    <w:tmpl w:val="FFFFFF88"/>
    <w:lvl w:ilvl="0">
      <w:start w:val="1"/>
      <w:numFmt w:val="decimal"/>
      <w:pStyle w:val="ListNumber"/>
      <w:lvlText w:val="%1."/>
      <w:lvlJc w:val="left"/>
      <w:pPr>
        <w:tabs>
          <w:tab w:val="left" w:pos="360"/>
        </w:tabs>
        <w:ind w:left="360" w:hanging="360"/>
      </w:pPr>
    </w:lvl>
  </w:abstractNum>
  <w:abstractNum w:abstractNumId="5">
    <w:nsid w:val="FFFFFF89"/>
    <w:multiLevelType w:val="singleLevel"/>
    <w:tmpl w:val="FFFFFF89"/>
    <w:lvl w:ilvl="0">
      <w:start w:val="1"/>
      <w:numFmt w:val="bullet"/>
      <w:pStyle w:val="ListBullet"/>
      <w:lvlText w:val=""/>
      <w:lvlJc w:val="left"/>
      <w:pPr>
        <w:tabs>
          <w:tab w:val="left" w:pos="360"/>
        </w:tabs>
        <w:ind w:left="360" w:hanging="360"/>
      </w:pPr>
      <w:rPr>
        <w:rFonts w:ascii="Symbol" w:hAnsi="Symbol" w:hint="default"/>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07166"/>
    <w:rsid w:val="0029639D"/>
    <w:rsid w:val="00326F90"/>
    <w:rsid w:val="003B2966"/>
    <w:rsid w:val="007E0EE5"/>
    <w:rsid w:val="00AA1D8D"/>
    <w:rsid w:val="00B47730"/>
    <w:rsid w:val="00C247B7"/>
    <w:rsid w:val="00CB0664"/>
    <w:rsid w:val="00E832C1"/>
    <w:rsid w:val="00FC693F"/>
    <w:rsid w:val="573F0A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300"/>
  <w15:docId w15:val="{10EFA1A0-04DD-4F29-A209-389412CFB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lsdException w:name="toa heading" w:semiHidden="1" w:unhideWhenUsed="1"/>
    <w:lsdException w:name="List" w:unhideWhenUsed="1"/>
    <w:lsdException w:name="List Bullet" w:unhideWhenUsed="1"/>
    <w:lsdException w:name="List Number" w:unhideWhenUsed="1"/>
    <w:lsdException w:name="List 2" w:unhideWhenUsed="1"/>
    <w:lsdException w:name="List 3" w:unhideWhenUsed="1"/>
    <w:lsdException w:name="List 4" w:semiHidden="1" w:unhideWhenUsed="1"/>
    <w:lsdException w:name="List 5" w:semiHidden="1" w:unhideWhenUsed="1"/>
    <w:lsdException w:name="List Bullet 2" w:unhideWhenUsed="1"/>
    <w:lsdException w:name="List Bullet 3" w:unhideWhenUsed="1"/>
    <w:lsdException w:name="List Bullet 4" w:semiHidden="1" w:unhideWhenUsed="1"/>
    <w:lsdException w:name="List Bullet 5" w:semiHidden="1" w:unhideWhenUsed="1"/>
    <w:lsdException w:name="List Number 2" w:unhideWhenUsed="1"/>
    <w:lsdException w:name="List Number 3"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nhideWhenUsed="1"/>
    <w:lsdException w:name="Body Text Indent" w:semiHidden="1" w:unhideWhenUsed="1"/>
    <w:lsdException w:name="List Continue" w:unhideWhenUsed="1"/>
    <w:lsdException w:name="List Continue 2" w:unhideWhenUsed="1"/>
    <w:lsdException w:name="List Continue 3"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lsdException w:name="Body Text 3"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lang w:val="en-US" w:eastAsia="en-US"/>
    </w:r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pPr>
      <w:spacing w:after="120"/>
    </w:pPr>
  </w:style>
  <w:style w:type="paragraph" w:styleId="BodyText2">
    <w:name w:val="Body Text 2"/>
    <w:basedOn w:val="Normal"/>
    <w:link w:val="BodyText2Char"/>
    <w:uiPriority w:val="99"/>
    <w:unhideWhenUsed/>
    <w:pPr>
      <w:spacing w:after="120" w:line="480" w:lineRule="auto"/>
    </w:pPr>
  </w:style>
  <w:style w:type="paragraph" w:styleId="BodyText3">
    <w:name w:val="Body Text 3"/>
    <w:basedOn w:val="Normal"/>
    <w:link w:val="BodyText3Char"/>
    <w:uiPriority w:val="99"/>
    <w:unhideWhenUsed/>
    <w:pPr>
      <w:spacing w:after="120"/>
    </w:pPr>
    <w:rPr>
      <w:sz w:val="16"/>
      <w:szCs w:val="16"/>
    </w:rPr>
  </w:style>
  <w:style w:type="paragraph" w:styleId="Caption">
    <w:name w:val="caption"/>
    <w:basedOn w:val="Normal"/>
    <w:next w:val="Normal"/>
    <w:uiPriority w:val="35"/>
    <w:semiHidden/>
    <w:unhideWhenUsed/>
    <w:qFormat/>
    <w:pPr>
      <w:spacing w:line="240" w:lineRule="auto"/>
    </w:pPr>
    <w:rPr>
      <w:b/>
      <w:bCs/>
      <w:color w:val="4F81BD" w:themeColor="accent1"/>
      <w:sz w:val="18"/>
      <w:szCs w:val="18"/>
    </w:rPr>
  </w:style>
  <w:style w:type="character" w:styleId="Emphasis">
    <w:name w:val="Emphasis"/>
    <w:basedOn w:val="DefaultParagraphFont"/>
    <w:uiPriority w:val="20"/>
    <w:qFormat/>
    <w:rPr>
      <w:i/>
      <w:iCs/>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List">
    <w:name w:val="List"/>
    <w:basedOn w:val="Normal"/>
    <w:uiPriority w:val="99"/>
    <w:unhideWhenUsed/>
    <w:pPr>
      <w:ind w:left="360" w:hanging="360"/>
      <w:contextualSpacing/>
    </w:pPr>
  </w:style>
  <w:style w:type="paragraph" w:styleId="List2">
    <w:name w:val="List 2"/>
    <w:basedOn w:val="Normal"/>
    <w:uiPriority w:val="99"/>
    <w:unhideWhenUsed/>
    <w:pPr>
      <w:ind w:left="720" w:hanging="360"/>
      <w:contextualSpacing/>
    </w:pPr>
  </w:style>
  <w:style w:type="paragraph" w:styleId="List3">
    <w:name w:val="List 3"/>
    <w:basedOn w:val="Normal"/>
    <w:uiPriority w:val="99"/>
    <w:unhideWhenUsed/>
    <w:pPr>
      <w:ind w:left="1080" w:hanging="360"/>
      <w:contextualSpacing/>
    </w:pPr>
  </w:style>
  <w:style w:type="paragraph" w:styleId="ListBullet">
    <w:name w:val="List Bullet"/>
    <w:basedOn w:val="Normal"/>
    <w:uiPriority w:val="99"/>
    <w:unhideWhenUsed/>
    <w:pPr>
      <w:numPr>
        <w:numId w:val="1"/>
      </w:numPr>
      <w:contextualSpacing/>
    </w:pPr>
  </w:style>
  <w:style w:type="paragraph" w:styleId="ListBullet2">
    <w:name w:val="List Bullet 2"/>
    <w:basedOn w:val="Normal"/>
    <w:uiPriority w:val="99"/>
    <w:unhideWhenUsed/>
    <w:pPr>
      <w:numPr>
        <w:numId w:val="2"/>
      </w:numPr>
      <w:contextualSpacing/>
    </w:pPr>
  </w:style>
  <w:style w:type="paragraph" w:styleId="ListBullet3">
    <w:name w:val="List Bullet 3"/>
    <w:basedOn w:val="Normal"/>
    <w:uiPriority w:val="99"/>
    <w:unhideWhenUsed/>
    <w:pPr>
      <w:numPr>
        <w:numId w:val="3"/>
      </w:numPr>
      <w:contextualSpacing/>
    </w:pPr>
  </w:style>
  <w:style w:type="paragraph" w:styleId="ListContinue">
    <w:name w:val="List Continue"/>
    <w:basedOn w:val="Normal"/>
    <w:uiPriority w:val="99"/>
    <w:unhideWhenUsed/>
    <w:pPr>
      <w:spacing w:after="120"/>
      <w:ind w:left="360"/>
      <w:contextualSpacing/>
    </w:pPr>
  </w:style>
  <w:style w:type="paragraph" w:styleId="ListContinue2">
    <w:name w:val="List Continue 2"/>
    <w:basedOn w:val="Normal"/>
    <w:uiPriority w:val="99"/>
    <w:unhideWhenUsed/>
    <w:pPr>
      <w:spacing w:after="120"/>
      <w:ind w:left="720"/>
      <w:contextualSpacing/>
    </w:pPr>
  </w:style>
  <w:style w:type="paragraph" w:styleId="ListContinue3">
    <w:name w:val="List Continue 3"/>
    <w:basedOn w:val="Normal"/>
    <w:uiPriority w:val="99"/>
    <w:unhideWhenUsed/>
    <w:pPr>
      <w:spacing w:after="120"/>
      <w:ind w:left="1080"/>
      <w:contextualSpacing/>
    </w:pPr>
  </w:style>
  <w:style w:type="paragraph" w:styleId="ListNumber">
    <w:name w:val="List Number"/>
    <w:basedOn w:val="Normal"/>
    <w:uiPriority w:val="99"/>
    <w:unhideWhenUsed/>
    <w:pPr>
      <w:numPr>
        <w:numId w:val="4"/>
      </w:numPr>
      <w:contextualSpacing/>
    </w:pPr>
  </w:style>
  <w:style w:type="paragraph" w:styleId="ListNumber2">
    <w:name w:val="List Number 2"/>
    <w:basedOn w:val="Normal"/>
    <w:uiPriority w:val="99"/>
    <w:unhideWhenUsed/>
    <w:pPr>
      <w:numPr>
        <w:numId w:val="5"/>
      </w:numPr>
      <w:contextualSpacing/>
    </w:pPr>
  </w:style>
  <w:style w:type="paragraph" w:styleId="ListNumber3">
    <w:name w:val="List Number 3"/>
    <w:basedOn w:val="Normal"/>
    <w:uiPriority w:val="99"/>
    <w:unhideWhenUsed/>
    <w:pPr>
      <w:numPr>
        <w:numId w:val="6"/>
      </w:numPr>
      <w:contextualSpacing/>
    </w:pPr>
  </w:style>
  <w:style w:type="paragraph" w:styleId="MacroText">
    <w:name w:val="macro"/>
    <w:link w:val="MacroTextChar"/>
    <w:uiPriority w:val="99"/>
    <w:unhideWhenUsed/>
    <w:pPr>
      <w:tabs>
        <w:tab w:val="left" w:pos="576"/>
        <w:tab w:val="left" w:pos="1152"/>
        <w:tab w:val="left" w:pos="1728"/>
        <w:tab w:val="left" w:pos="2304"/>
        <w:tab w:val="left" w:pos="2880"/>
        <w:tab w:val="left" w:pos="3456"/>
        <w:tab w:val="left" w:pos="4032"/>
      </w:tabs>
      <w:spacing w:after="200" w:line="276" w:lineRule="auto"/>
    </w:pPr>
    <w:rPr>
      <w:rFonts w:ascii="Courier" w:hAnsi="Courier"/>
      <w:lang w:val="en-US" w:eastAsia="en-US"/>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rPr>
      <w:rFonts w:asciiTheme="majorHAnsi" w:eastAsiaTheme="majorEastAsia" w:hAnsiTheme="majorHAnsi" w:cstheme="majorBidi"/>
      <w:i/>
      <w:iCs/>
      <w:color w:val="4F81BD" w:themeColor="accent1"/>
      <w:spacing w:val="15"/>
      <w:sz w:val="24"/>
      <w:szCs w:val="24"/>
    </w:rPr>
  </w:style>
  <w:style w:type="table" w:styleId="TableGrid">
    <w:name w:val="Table Grid"/>
    <w:basedOn w:val="TableNormal"/>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LightShading">
    <w:name w:val="Light Shading"/>
    <w:basedOn w:val="TableNormal"/>
    <w:uiPriority w:val="60"/>
    <w:rPr>
      <w:color w:val="000000" w:themeColor="text1" w:themeShade="BF"/>
    </w:rPr>
    <w:tblPr>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Pr>
      <w:color w:val="365F91" w:themeColor="accent1" w:themeShade="BF"/>
    </w:rPr>
    <w:tblPr>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Pr>
      <w:color w:val="943634" w:themeColor="accent2" w:themeShade="BF"/>
    </w:rPr>
    <w:tblPr>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Pr>
      <w:color w:val="76923C" w:themeColor="accent3" w:themeShade="BF"/>
    </w:rPr>
    <w:tblPr>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Pr>
      <w:color w:val="5F497A" w:themeColor="accent4" w:themeShade="BF"/>
    </w:rPr>
    <w:tblPr>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Pr>
      <w:color w:val="31849B" w:themeColor="accent5" w:themeShade="BF"/>
    </w:rPr>
    <w:tblPr>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Pr>
      <w:color w:val="E36C0A" w:themeColor="accent6" w:themeShade="BF"/>
    </w:rPr>
    <w:tblPr>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tblPr>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tblPr>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tblPr>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tblPr>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tblPr>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tblPr>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tblPr>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tblPr>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LightGrid-Accent1">
    <w:name w:val="Light Grid Accent 1"/>
    <w:basedOn w:val="TableNormal"/>
    <w:uiPriority w:val="62"/>
    <w:tblPr>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LightGrid-Accent2">
    <w:name w:val="Light Grid Accent 2"/>
    <w:basedOn w:val="TableNormal"/>
    <w:uiPriority w:val="62"/>
    <w:tblPr>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LightGrid-Accent3">
    <w:name w:val="Light Grid Accent 3"/>
    <w:basedOn w:val="TableNormal"/>
    <w:uiPriority w:val="62"/>
    <w:tblPr>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LightGrid-Accent4">
    <w:name w:val="Light Grid Accent 4"/>
    <w:basedOn w:val="TableNormal"/>
    <w:uiPriority w:val="62"/>
    <w:tblPr>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LightGrid-Accent5">
    <w:name w:val="Light Grid Accent 5"/>
    <w:basedOn w:val="TableNormal"/>
    <w:uiPriority w:val="62"/>
    <w:tblPr>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LightGrid-Accent6">
    <w:name w:val="Light Grid Accent 6"/>
    <w:basedOn w:val="TableNormal"/>
    <w:uiPriority w:val="62"/>
    <w:tblPr>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MediumShading1">
    <w:name w:val="Medium Shading 1"/>
    <w:basedOn w:val="TableNormal"/>
    <w:uiPriority w:val="63"/>
    <w:tblPr>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tblPr>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tblPr>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tblPr>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tblPr>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tblPr>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tblPr>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tblPr>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tblPr>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tblPr>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tblPr>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tblPr>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tblPr>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tblPr>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Pr>
      <w:color w:val="000000" w:themeColor="text1"/>
    </w:rPr>
    <w:tblPr>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Pr>
      <w:color w:val="000000" w:themeColor="text1"/>
    </w:rPr>
    <w:tblPr>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Pr>
      <w:color w:val="000000" w:themeColor="text1"/>
    </w:rPr>
    <w:tblPr>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Pr>
      <w:color w:val="000000" w:themeColor="text1"/>
    </w:rPr>
    <w:tblPr>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Pr>
      <w:color w:val="000000" w:themeColor="text1"/>
    </w:rPr>
    <w:tblPr>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Pr>
      <w:color w:val="000000" w:themeColor="text1"/>
    </w:rPr>
    <w:tblPr>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Pr>
      <w:color w:val="000000" w:themeColor="text1"/>
    </w:rPr>
    <w:tblPr>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Pr>
      <w:rFonts w:asciiTheme="majorHAnsi" w:eastAsiaTheme="majorEastAsia" w:hAnsiTheme="majorHAnsi" w:cstheme="majorBidi"/>
      <w:color w:val="000000" w:themeColor="text1"/>
    </w:rPr>
    <w:tblPr>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Pr>
      <w:rFonts w:asciiTheme="majorHAnsi" w:eastAsiaTheme="majorEastAsia" w:hAnsiTheme="majorHAnsi" w:cstheme="majorBidi"/>
      <w:color w:val="000000" w:themeColor="text1"/>
    </w:rPr>
    <w:tblPr>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Pr>
      <w:rFonts w:asciiTheme="majorHAnsi" w:eastAsiaTheme="majorEastAsia" w:hAnsiTheme="majorHAnsi" w:cstheme="majorBidi"/>
      <w:color w:val="000000" w:themeColor="text1"/>
    </w:rPr>
    <w:tblPr>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Pr>
      <w:rFonts w:asciiTheme="majorHAnsi" w:eastAsiaTheme="majorEastAsia" w:hAnsiTheme="majorHAnsi" w:cstheme="majorBidi"/>
      <w:color w:val="000000" w:themeColor="text1"/>
    </w:rPr>
    <w:tblPr>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Pr>
      <w:rFonts w:asciiTheme="majorHAnsi" w:eastAsiaTheme="majorEastAsia" w:hAnsiTheme="majorHAnsi" w:cstheme="majorBidi"/>
      <w:color w:val="000000" w:themeColor="text1"/>
    </w:rPr>
    <w:tblPr>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Pr>
      <w:rFonts w:asciiTheme="majorHAnsi" w:eastAsiaTheme="majorEastAsia" w:hAnsiTheme="majorHAnsi" w:cstheme="majorBidi"/>
      <w:color w:val="000000" w:themeColor="text1"/>
    </w:rPr>
    <w:tblPr>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Pr>
      <w:rFonts w:asciiTheme="majorHAnsi" w:eastAsiaTheme="majorEastAsia" w:hAnsiTheme="majorHAnsi" w:cstheme="majorBidi"/>
      <w:color w:val="000000" w:themeColor="text1"/>
    </w:rPr>
    <w:tblPr>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tblPr>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tblPr>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tblPr>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tblPr>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tblPr>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tblPr>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tblPr>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Pr>
      <w:rFonts w:asciiTheme="majorHAnsi" w:eastAsiaTheme="majorEastAsia" w:hAnsiTheme="majorHAnsi" w:cstheme="majorBidi"/>
      <w:color w:val="000000" w:themeColor="text1"/>
    </w:rPr>
    <w:tblPr>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Pr>
      <w:rFonts w:asciiTheme="majorHAnsi" w:eastAsiaTheme="majorEastAsia" w:hAnsiTheme="majorHAnsi" w:cstheme="majorBidi"/>
      <w:color w:val="000000" w:themeColor="text1"/>
    </w:rPr>
    <w:tblPr>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Pr>
      <w:rFonts w:asciiTheme="majorHAnsi" w:eastAsiaTheme="majorEastAsia" w:hAnsiTheme="majorHAnsi" w:cstheme="majorBidi"/>
      <w:color w:val="000000" w:themeColor="text1"/>
    </w:rPr>
    <w:tblPr>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Pr>
      <w:rFonts w:asciiTheme="majorHAnsi" w:eastAsiaTheme="majorEastAsia" w:hAnsiTheme="majorHAnsi" w:cstheme="majorBidi"/>
      <w:color w:val="000000" w:themeColor="text1"/>
    </w:rPr>
    <w:tblPr>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Pr>
      <w:rFonts w:asciiTheme="majorHAnsi" w:eastAsiaTheme="majorEastAsia" w:hAnsiTheme="majorHAnsi" w:cstheme="majorBidi"/>
      <w:color w:val="000000" w:themeColor="text1"/>
    </w:rPr>
    <w:tblPr>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Pr>
      <w:rFonts w:asciiTheme="majorHAnsi" w:eastAsiaTheme="majorEastAsia" w:hAnsiTheme="majorHAnsi" w:cstheme="majorBidi"/>
      <w:color w:val="000000" w:themeColor="text1"/>
    </w:rPr>
    <w:tblPr>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Pr>
      <w:rFonts w:asciiTheme="majorHAnsi" w:eastAsiaTheme="majorEastAsia" w:hAnsiTheme="majorHAnsi" w:cstheme="majorBidi"/>
      <w:color w:val="000000" w:themeColor="text1"/>
    </w:rPr>
    <w:tblPr>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tblPr>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MediumGrid3-Accent1">
    <w:name w:val="Medium Grid 3 Accent 1"/>
    <w:basedOn w:val="TableNormal"/>
    <w:uiPriority w:val="69"/>
    <w:tblPr>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MediumGrid3-Accent2">
    <w:name w:val="Medium Grid 3 Accent 2"/>
    <w:basedOn w:val="TableNormal"/>
    <w:uiPriority w:val="69"/>
    <w:tblPr>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MediumGrid3-Accent3">
    <w:name w:val="Medium Grid 3 Accent 3"/>
    <w:basedOn w:val="TableNormal"/>
    <w:uiPriority w:val="69"/>
    <w:tblPr>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MediumGrid3-Accent4">
    <w:name w:val="Medium Grid 3 Accent 4"/>
    <w:basedOn w:val="TableNormal"/>
    <w:uiPriority w:val="69"/>
    <w:tblPr>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MediumGrid3-Accent5">
    <w:name w:val="Medium Grid 3 Accent 5"/>
    <w:basedOn w:val="TableNormal"/>
    <w:uiPriority w:val="69"/>
    <w:tblPr>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MediumGrid3-Accent6">
    <w:name w:val="Medium Grid 3 Accent 6"/>
    <w:basedOn w:val="TableNormal"/>
    <w:uiPriority w:val="69"/>
    <w:tblPr>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DarkList">
    <w:name w:val="Dark List"/>
    <w:basedOn w:val="TableNormal"/>
    <w:uiPriority w:val="70"/>
    <w:rPr>
      <w:color w:val="FFFFFF" w:themeColor="background1"/>
    </w:rPr>
    <w:tblPr>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Pr>
      <w:color w:val="FFFFFF" w:themeColor="background1"/>
    </w:rPr>
    <w:tblPr>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Pr>
      <w:color w:val="FFFFFF" w:themeColor="background1"/>
    </w:rPr>
    <w:tblPr>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Pr>
      <w:color w:val="FFFFFF" w:themeColor="background1"/>
    </w:rPr>
    <w:tblPr>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Pr>
      <w:color w:val="FFFFFF" w:themeColor="background1"/>
    </w:rPr>
    <w:tblPr>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Pr>
      <w:color w:val="FFFFFF" w:themeColor="background1"/>
    </w:rPr>
    <w:tblPr>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Pr>
      <w:color w:val="FFFFFF" w:themeColor="background1"/>
    </w:rPr>
    <w:tblPr>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Pr>
      <w:color w:val="000000" w:themeColor="text1"/>
    </w:rPr>
    <w:tblPr>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Pr>
      <w:color w:val="000000" w:themeColor="text1"/>
    </w:rPr>
    <w:tblPr>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Pr>
      <w:color w:val="000000" w:themeColor="text1"/>
    </w:rPr>
    <w:tblPr>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Pr>
      <w:color w:val="000000" w:themeColor="text1"/>
    </w:rPr>
    <w:tblPr>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Pr>
      <w:color w:val="000000" w:themeColor="text1"/>
    </w:rPr>
    <w:tblPr>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Pr>
      <w:color w:val="000000" w:themeColor="text1"/>
    </w:rPr>
    <w:tblPr>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Pr>
      <w:color w:val="000000" w:themeColor="text1"/>
    </w:rPr>
    <w:tblPr>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Pr>
      <w:color w:val="000000" w:themeColor="text1"/>
    </w:rPr>
    <w:tblPr>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Pr>
      <w:color w:val="000000" w:themeColor="text1"/>
    </w:rPr>
    <w:tblPr>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Pr>
      <w:color w:val="000000" w:themeColor="text1"/>
    </w:rPr>
    <w:tblPr>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Pr>
      <w:color w:val="000000" w:themeColor="text1"/>
    </w:rPr>
    <w:tblPr>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Pr>
      <w:color w:val="000000" w:themeColor="text1"/>
    </w:rPr>
    <w:tblPr>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Pr>
      <w:color w:val="000000" w:themeColor="text1"/>
    </w:rPr>
    <w:tblPr>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Pr>
      <w:color w:val="000000" w:themeColor="text1"/>
    </w:rPr>
    <w:tblPr>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Pr>
      <w:color w:val="000000" w:themeColor="text1"/>
    </w:rPr>
    <w:tblPr>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Pr>
      <w:color w:val="000000" w:themeColor="text1"/>
    </w:rPr>
    <w:tblPr>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Pr>
      <w:color w:val="000000" w:themeColor="text1"/>
    </w:rPr>
    <w:tblPr>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Pr>
      <w:color w:val="000000" w:themeColor="text1"/>
    </w:rPr>
    <w:tblPr>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Pr>
      <w:color w:val="000000" w:themeColor="text1"/>
    </w:rPr>
    <w:tblPr>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Pr>
      <w:color w:val="000000" w:themeColor="text1"/>
    </w:rPr>
    <w:tblPr>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Pr>
      <w:color w:val="000000" w:themeColor="text1"/>
    </w:rPr>
    <w:tblPr>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paragraph" w:styleId="NoSpacing">
    <w:name w:val="No Spacing"/>
    <w:uiPriority w:val="1"/>
    <w:qFormat/>
    <w:rPr>
      <w:sz w:val="22"/>
      <w:szCs w:val="22"/>
      <w:lang w:val="en-US" w:eastAsia="en-US"/>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4F81BD" w:themeColor="accent1"/>
    </w:rPr>
  </w:style>
  <w:style w:type="character" w:customStyle="1" w:styleId="TitleChar">
    <w:name w:val="Title Char"/>
    <w:basedOn w:val="DefaultParagraphFont"/>
    <w:link w:val="Title"/>
    <w:uiPriority w:val="10"/>
    <w:rPr>
      <w:rFonts w:asciiTheme="majorHAnsi" w:eastAsiaTheme="majorEastAsia" w:hAnsiTheme="majorHAnsi" w:cstheme="majorBidi"/>
      <w:color w:val="17365D" w:themeColor="text2" w:themeShade="BF"/>
      <w:spacing w:val="5"/>
      <w:kern w:val="28"/>
      <w:sz w:val="52"/>
      <w:szCs w:val="52"/>
    </w:rPr>
  </w:style>
  <w:style w:type="character" w:customStyle="1" w:styleId="SubtitleChar">
    <w:name w:val="Subtitle Char"/>
    <w:basedOn w:val="DefaultParagraphFont"/>
    <w:link w:val="Subtitle"/>
    <w:uiPriority w:val="11"/>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pPr>
      <w:ind w:left="720"/>
      <w:contextualSpacing/>
    </w:pPr>
  </w:style>
  <w:style w:type="character" w:customStyle="1" w:styleId="BodyTextChar">
    <w:name w:val="Body Text Char"/>
    <w:basedOn w:val="DefaultParagraphFont"/>
    <w:link w:val="BodyText"/>
    <w:uiPriority w:val="99"/>
  </w:style>
  <w:style w:type="character" w:customStyle="1" w:styleId="BodyText2Char">
    <w:name w:val="Body Text 2 Char"/>
    <w:basedOn w:val="DefaultParagraphFont"/>
    <w:link w:val="BodyText2"/>
    <w:uiPriority w:val="99"/>
  </w:style>
  <w:style w:type="character" w:customStyle="1" w:styleId="BodyText3Char">
    <w:name w:val="Body Text 3 Char"/>
    <w:basedOn w:val="DefaultParagraphFont"/>
    <w:link w:val="BodyText3"/>
    <w:uiPriority w:val="99"/>
    <w:rPr>
      <w:sz w:val="16"/>
      <w:szCs w:val="16"/>
    </w:rPr>
  </w:style>
  <w:style w:type="character" w:customStyle="1" w:styleId="MacroTextChar">
    <w:name w:val="Macro Text Char"/>
    <w:basedOn w:val="DefaultParagraphFont"/>
    <w:link w:val="MacroText"/>
    <w:uiPriority w:val="99"/>
    <w:rPr>
      <w:rFonts w:ascii="Courier" w:hAnsi="Courier"/>
      <w:sz w:val="20"/>
      <w:szCs w:val="20"/>
    </w:rPr>
  </w:style>
  <w:style w:type="paragraph" w:styleId="Quote">
    <w:name w:val="Quote"/>
    <w:basedOn w:val="Normal"/>
    <w:next w:val="Normal"/>
    <w:link w:val="QuoteChar"/>
    <w:uiPriority w:val="29"/>
    <w:qFormat/>
    <w:rPr>
      <w:i/>
      <w:iCs/>
      <w:color w:val="000000" w:themeColor="text1"/>
    </w:rPr>
  </w:style>
  <w:style w:type="character" w:customStyle="1" w:styleId="QuoteChar">
    <w:name w:val="Quote Char"/>
    <w:basedOn w:val="DefaultParagraphFont"/>
    <w:link w:val="Quote"/>
    <w:uiPriority w:val="29"/>
    <w:rPr>
      <w:i/>
      <w:i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4061"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4061" w:themeColor="accent1" w:themeShade="8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b/>
      <w:bCs/>
      <w:i/>
      <w:iCs/>
      <w:color w:val="4F81BD" w:themeColor="accent1"/>
    </w:rPr>
  </w:style>
  <w:style w:type="character" w:customStyle="1" w:styleId="SubtleEmphasis1">
    <w:name w:val="Subtle Emphasis1"/>
    <w:basedOn w:val="DefaultParagraphFont"/>
    <w:uiPriority w:val="19"/>
    <w:qFormat/>
    <w:rPr>
      <w:i/>
      <w:iCs/>
      <w:color w:val="7F7F7F" w:themeColor="text1" w:themeTint="80"/>
    </w:rPr>
  </w:style>
  <w:style w:type="character" w:customStyle="1" w:styleId="IntenseEmphasis1">
    <w:name w:val="Intense Emphasis1"/>
    <w:basedOn w:val="DefaultParagraphFont"/>
    <w:uiPriority w:val="21"/>
    <w:qFormat/>
    <w:rPr>
      <w:b/>
      <w:bCs/>
      <w:i/>
      <w:iCs/>
      <w:color w:val="4F81BD" w:themeColor="accent1"/>
    </w:rPr>
  </w:style>
  <w:style w:type="character" w:customStyle="1" w:styleId="SubtleReference1">
    <w:name w:val="Subtle Reference1"/>
    <w:basedOn w:val="DefaultParagraphFont"/>
    <w:uiPriority w:val="31"/>
    <w:qFormat/>
    <w:rPr>
      <w:smallCaps/>
      <w:color w:val="C0504D" w:themeColor="accent2"/>
      <w:u w:val="single"/>
    </w:rPr>
  </w:style>
  <w:style w:type="character" w:customStyle="1" w:styleId="IntenseReference1">
    <w:name w:val="Intense Reference1"/>
    <w:basedOn w:val="DefaultParagraphFont"/>
    <w:uiPriority w:val="32"/>
    <w:qFormat/>
    <w:rPr>
      <w:b/>
      <w:bCs/>
      <w:smallCaps/>
      <w:color w:val="C0504D" w:themeColor="accent2"/>
      <w:spacing w:val="5"/>
      <w:u w:val="single"/>
    </w:rPr>
  </w:style>
  <w:style w:type="character" w:customStyle="1" w:styleId="BookTitle1">
    <w:name w:val="Book Title1"/>
    <w:basedOn w:val="DefaultParagraphFont"/>
    <w:uiPriority w:val="33"/>
    <w:qFormat/>
    <w:rPr>
      <w:b/>
      <w:bCs/>
      <w:smallCaps/>
      <w:spacing w:val="5"/>
    </w:rPr>
  </w:style>
  <w:style w:type="paragraph" w:customStyle="1" w:styleId="TOCHeading1">
    <w:name w:val="TOC Heading1"/>
    <w:basedOn w:val="Heading1"/>
    <w:next w:val="Normal"/>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27083E-EF8E-4274-BBE2-40F5D18CBF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4</Pages>
  <Words>642</Words>
  <Characters>3866</Characters>
  <Application>Microsoft Office Word</Application>
  <DocSecurity>0</DocSecurity>
  <Lines>84</Lines>
  <Paragraphs>67</Paragraphs>
  <ScaleCrop>false</ScaleCrop>
  <Company/>
  <LinksUpToDate>false</LinksUpToDate>
  <CharactersWithSpaces>4441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user</cp:lastModifiedBy>
  <cp:revision>3</cp:revision>
  <dcterms:created xsi:type="dcterms:W3CDTF">2013-12-23T23:15:00Z</dcterms:created>
  <dcterms:modified xsi:type="dcterms:W3CDTF">2024-11-22T05:45:00Z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1033-12.2.0.18638</vt:lpwstr>
  </property>
  <property fmtid="{D5CDD505-2E9C-101B-9397-08002B2CF9AE}" pid="3" name="ICV">
    <vt:lpwstr>E1B4274B7E8F45AB90C765D4F275B247_12</vt:lpwstr>
  </property>
  <property fmtid="{D5CDD505-2E9C-101B-9397-08002B2CF9AE}" pid="4" name="GrammarlyDocumentId">
    <vt:lpwstr>4c50ba40c5c7dab611039944cab49258c467fc10dc6fb305b07c32442b0495c4</vt:lpwstr>
  </property>
</Properties>
</file>